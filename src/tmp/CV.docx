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jc w:val="center"/>
      </w:pPr>
      <w:r>
        <w:rPr>
          <w:rFonts w:ascii="Avenir" w:hAnsi="Avenir"/>
          <w:b/>
          <w:color w:val="000000"/>
          <w:sz w:val="32"/>
        </w:rPr>
        <w:t>Jhon Doe</w:t>
      </w:r>
    </w:p>
    <w:p>
      <w:pPr>
        <w:spacing w:before="120" w:after="120"/>
        <w:jc w:val="center"/>
      </w:pPr>
      <w:r>
        <w:rPr>
          <w:rFonts w:ascii="Avenir" w:hAnsi="Avenir"/>
          <w:b/>
          <w:color w:val="000000"/>
          <w:sz w:val="28"/>
        </w:rPr>
        <w:t>Cargo Profesional Actual</w:t>
      </w:r>
    </w:p>
    <w:p>
      <w:pPr>
        <w:spacing w:before="0" w:after="120" w:line="240" w:lineRule="exact"/>
        <w:jc w:val="center"/>
      </w:pPr>
      <w:r>
        <w:rPr>
          <w:rFonts w:ascii="Avenir" w:hAnsi="Avenir"/>
          <w:b w:val="0"/>
          <w:color w:val="000000"/>
          <w:sz w:val="20"/>
        </w:rPr>
        <w:t>Ciudad, País | Email: jhondoe@example.com | GitHub: https://github.com/ | LinkedIn: https://www.linkedin.com/in/ | Portfolio: https://github.com/|</w:t>
      </w:r>
    </w:p>
    <w:p>
      <w:pPr>
        <w:spacing w:before="120" w:after="40"/>
        <w:jc w:val="left"/>
      </w:pPr>
      <w:r>
        <w:rPr>
          <w:rFonts w:ascii="Avenir" w:hAnsi="Avenir"/>
          <w:b/>
          <w:color w:val="AA3B95"/>
          <w:sz w:val="22"/>
        </w:rPr>
        <w:br/>
        <w:t>Perfil</w:t>
      </w:r>
    </w:p>
    <w:p>
      <w:pPr>
        <w:spacing w:before="0" w:after="120" w:line="240" w:lineRule="exact"/>
        <w:jc w:val="both"/>
      </w:pPr>
      <w:r>
        <w:rPr>
          <w:rFonts w:ascii="Avenir" w:hAnsi="Avenir"/>
          <w:b w:val="0"/>
          <w:color w:val="000000"/>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Nemo enim ipsam voluptatem quia voluptas sit aspernatur aut odit aut fugit, sed quia consequuntur magni dolores eos qui ratione voluptatem sequi nesciunt.</w:t>
      </w:r>
    </w:p>
    <w:p>
      <w:pPr>
        <w:spacing w:before="120" w:after="40"/>
        <w:jc w:val="left"/>
      </w:pPr>
      <w:r>
        <w:rPr>
          <w:rFonts w:ascii="Avenir" w:hAnsi="Avenir"/>
          <w:b/>
          <w:color w:val="AA3B95"/>
          <w:sz w:val="22"/>
        </w:rPr>
        <w:br/>
        <w:t>Habilidades</w:t>
      </w:r>
    </w:p>
    <w:p>
      <w:pPr>
        <w:pStyle w:val="ListBullet"/>
        <w:spacing w:before="0" w:after="120" w:line="240" w:lineRule="exact"/>
        <w:jc w:val="both"/>
      </w:pPr>
      <w:r>
        <w:rPr>
          <w:rFonts w:ascii="Avenir" w:hAnsi="Avenir"/>
          <w:color w:val="000000"/>
          <w:sz w:val="20"/>
        </w:rPr>
        <w:t>Lorem Ipsum: is simply dummy text of the printing and typesetting industry</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 xml:space="preserve">Lorem Ipsum: Excepteur sint occaecat cupidatat non proident </w:t>
      </w:r>
    </w:p>
    <w:p>
      <w:pPr>
        <w:pStyle w:val="ListBullet"/>
        <w:spacing w:before="0" w:after="120" w:line="240" w:lineRule="exact"/>
        <w:jc w:val="both"/>
      </w:pPr>
      <w:r>
        <w:rPr>
          <w:rFonts w:ascii="Avenir" w:hAnsi="Avenir"/>
          <w:color w:val="000000"/>
          <w:sz w:val="20"/>
        </w:rPr>
        <w:t>Herramientas y Otros: sunt in culpa qui officia deserunt mollit anim id est laborum</w:t>
      </w:r>
    </w:p>
    <w:p>
      <w:pPr>
        <w:spacing w:before="120" w:after="40"/>
        <w:jc w:val="left"/>
      </w:pPr>
      <w:r>
        <w:rPr>
          <w:rFonts w:ascii="Avenir" w:hAnsi="Avenir"/>
          <w:b/>
          <w:color w:val="AA3B95"/>
          <w:sz w:val="22"/>
        </w:rPr>
        <w:br/>
        <w:t>Experiencia Profesional</w:t>
      </w:r>
    </w:p>
    <w:p>
      <w:pPr>
        <w:spacing w:before="0" w:after="120" w:line="240" w:lineRule="exact"/>
        <w:jc w:val="left"/>
      </w:pPr>
      <w:r>
        <w:rPr>
          <w:rFonts w:ascii="Avenir" w:hAnsi="Avenir"/>
          <w:b/>
          <w:color w:val="000000"/>
          <w:sz w:val="20"/>
        </w:rPr>
        <w:t>1. Company Uno</w:t>
        <w:br/>
        <w:t>Cargo-1</w:t>
        <w:br/>
        <w:t>Fecha: xx/xxxx – Presente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vas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sinhtvt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0" w:after="120" w:line="240" w:lineRule="exact"/>
        <w:jc w:val="left"/>
      </w:pPr>
      <w:r>
        <w:rPr>
          <w:rFonts w:ascii="Avenir" w:hAnsi="Avenir"/>
          <w:b/>
          <w:color w:val="000000"/>
          <w:sz w:val="20"/>
        </w:rPr>
        <w:t>2. Company Dos</w:t>
        <w:br/>
        <w:t>Cargo-2</w:t>
        <w:br/>
        <w:t>Fecha: xx/xxxx – xx/xxxx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uymagna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pariatuutr.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120" w:after="40"/>
        <w:jc w:val="left"/>
      </w:pPr>
      <w:r>
        <w:rPr>
          <w:rFonts w:ascii="Avenir" w:hAnsi="Avenir"/>
          <w:b/>
          <w:color w:val="AA3B95"/>
          <w:sz w:val="22"/>
        </w:rPr>
        <w:br/>
        <w:t>Proyectos</w:t>
      </w:r>
    </w:p>
    <w:p>
      <w:pPr>
        <w:spacing w:before="0" w:after="120" w:line="240" w:lineRule="exact"/>
        <w:jc w:val="left"/>
      </w:pPr>
      <w:r>
        <w:rPr>
          <w:rFonts w:ascii="Avenir" w:hAnsi="Avenir"/>
          <w:b/>
          <w:color w:val="000000"/>
          <w:sz w:val="20"/>
        </w:rPr>
        <w:t>1. Proyecto 1</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maougna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siuint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0" w:after="120" w:line="240" w:lineRule="exact"/>
        <w:jc w:val="left"/>
      </w:pPr>
      <w:r>
        <w:rPr>
          <w:rFonts w:ascii="Avenir" w:hAnsi="Avenir"/>
          <w:b/>
          <w:color w:val="000000"/>
          <w:sz w:val="20"/>
        </w:rPr>
        <w:t>2. Proyecto 2</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0" w:after="120" w:line="240" w:lineRule="exact"/>
        <w:jc w:val="left"/>
      </w:pPr>
      <w:r>
        <w:rPr>
          <w:rFonts w:ascii="Avenir" w:hAnsi="Avenir"/>
          <w:b/>
          <w:color w:val="000000"/>
          <w:sz w:val="20"/>
        </w:rPr>
        <w:t>3. Proyecto 3</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120" w:after="40"/>
        <w:jc w:val="left"/>
      </w:pPr>
      <w:r>
        <w:rPr>
          <w:rFonts w:ascii="Avenir" w:hAnsi="Avenir"/>
          <w:b/>
          <w:color w:val="AA3B95"/>
          <w:sz w:val="22"/>
        </w:rPr>
        <w:br/>
        <w:t>Educación</w:t>
      </w:r>
    </w:p>
    <w:p>
      <w:pPr>
        <w:pStyle w:val="ListBullet"/>
        <w:spacing w:before="0" w:after="120" w:line="240" w:lineRule="exact"/>
        <w:jc w:val="left"/>
      </w:pPr>
      <w:r>
        <w:rPr>
          <w:rFonts w:ascii="Avenir" w:hAnsi="Avenir"/>
          <w:color w:val="000000"/>
          <w:sz w:val="20"/>
        </w:rPr>
        <w:t>Lorem ipsum dolor sit amet</w:t>
        <w:br/>
        <w:t>sed do eiusmod tempor - Lorem ipsum Fecha: xx/xxxx – Presente | Remoto</w:t>
      </w:r>
    </w:p>
    <w:p>
      <w:pPr>
        <w:pStyle w:val="ListBullet"/>
        <w:spacing w:before="0" w:after="120" w:line="240" w:lineRule="exact"/>
        <w:jc w:val="left"/>
      </w:pPr>
      <w:r>
        <w:rPr>
          <w:rFonts w:ascii="Avenir" w:hAnsi="Avenir"/>
          <w:color w:val="000000"/>
          <w:sz w:val="20"/>
        </w:rPr>
        <w:t>Duis aute irure dolor in reprehenderit</w:t>
        <w:br/>
        <w:t>Hevfr Fecha: xx/xxxx – xx/xxxx | Presencial</w:t>
      </w:r>
    </w:p>
    <w:p>
      <w:pPr>
        <w:pStyle w:val="ListBullet"/>
        <w:spacing w:before="0" w:after="120" w:line="240" w:lineRule="exact"/>
        <w:jc w:val="left"/>
      </w:pPr>
      <w:r>
        <w:rPr>
          <w:rFonts w:ascii="Avenir" w:hAnsi="Avenir"/>
          <w:color w:val="000000"/>
          <w:sz w:val="20"/>
        </w:rPr>
        <w:t>Lorem ipsum dolor sit amet</w:t>
        <w:br/>
        <w:t>sed do eiusmod tempor - Lorem ipsum Fecha: xx/xxxx – xx/xxxx | Híbrido</w:t>
      </w:r>
    </w:p>
    <w:p>
      <w:pPr>
        <w:spacing w:before="120" w:after="40"/>
        <w:jc w:val="left"/>
      </w:pPr>
      <w:r>
        <w:rPr>
          <w:rFonts w:ascii="Avenir" w:hAnsi="Avenir"/>
          <w:b/>
          <w:color w:val="AA3B95"/>
          <w:sz w:val="22"/>
        </w:rPr>
        <w:br/>
        <w:t>Certificaciones</w:t>
      </w:r>
    </w:p>
    <w:p>
      <w:pPr>
        <w:pStyle w:val="ListBullet"/>
        <w:spacing w:before="0" w:after="120" w:line="240" w:lineRule="exact"/>
        <w:jc w:val="both"/>
      </w:pPr>
      <w:r>
        <w:rPr>
          <w:rFonts w:ascii="Avenir" w:hAnsi="Avenir"/>
          <w:color w:val="000000"/>
          <w:sz w:val="20"/>
        </w:rPr>
        <w:t>Lorem ipsum dolor sit amet, consectetur adipiscing elit, Certificado1, xxxx</w:t>
      </w:r>
    </w:p>
    <w:p>
      <w:pPr>
        <w:pStyle w:val="ListBullet"/>
        <w:spacing w:before="0" w:after="120" w:line="240" w:lineRule="exact"/>
        <w:jc w:val="both"/>
      </w:pPr>
      <w:r>
        <w:rPr>
          <w:rFonts w:ascii="Avenir" w:hAnsi="Avenir"/>
          <w:color w:val="000000"/>
          <w:sz w:val="20"/>
        </w:rPr>
        <w:t>Excepteur sint occaecat cupidatat non proident, Certificado2, xxxx</w:t>
      </w:r>
    </w:p>
    <w:p>
      <w:pPr>
        <w:spacing w:before="120" w:after="40"/>
        <w:jc w:val="left"/>
      </w:pPr>
      <w:r>
        <w:rPr>
          <w:rFonts w:ascii="Avenir" w:hAnsi="Avenir"/>
          <w:b/>
          <w:color w:val="AA3B95"/>
          <w:sz w:val="22"/>
        </w:rPr>
        <w:br/>
        <w:t>Idiomas</w:t>
      </w:r>
    </w:p>
    <w:p>
      <w:pPr>
        <w:spacing w:before="0" w:after="120" w:line="240" w:lineRule="exact"/>
        <w:jc w:val="left"/>
      </w:pPr>
      <w:r>
        <w:rPr>
          <w:rFonts w:ascii="Avenir" w:hAnsi="Avenir"/>
          <w:b w:val="0"/>
          <w:color w:val="000000"/>
          <w:sz w:val="20"/>
        </w:rPr>
        <w:t>Excepteur: Lorem ipsum (x1).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